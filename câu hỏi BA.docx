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9D17A">
      <w:pPr>
        <w:rPr>
          <w:rFonts w:hint="default"/>
        </w:rPr>
      </w:pPr>
      <w:r>
        <w:rPr>
          <w:rFonts w:hint="default"/>
        </w:rPr>
        <w:t>23. Website có thể tích hợp với các nền tảng mạng xã hội không?</w:t>
      </w:r>
    </w:p>
    <w:p w14:paraId="231FF3A4">
      <w:pPr>
        <w:rPr>
          <w:rFonts w:hint="default"/>
        </w:rPr>
      </w:pPr>
      <w:r>
        <w:rPr>
          <w:rFonts w:hint="default"/>
        </w:rPr>
        <w:t>24. Có giới hạn nào về số lượng người dùng hoặc khách hàng không?</w:t>
      </w:r>
    </w:p>
    <w:p w14:paraId="78E0D03E">
      <w:pPr>
        <w:rPr>
          <w:rFonts w:hint="default"/>
        </w:rPr>
      </w:pPr>
      <w:r>
        <w:rPr>
          <w:rFonts w:hint="default"/>
        </w:rPr>
        <w:t>25. Bạn có hỗ trợ tôi trong việc tối ưu hóa SEO sau khi website hoạt động không?</w:t>
      </w:r>
    </w:p>
    <w:p w14:paraId="1DE4534E">
      <w:pPr>
        <w:rPr>
          <w:rFonts w:hint="default"/>
        </w:rPr>
      </w:pPr>
      <w:r>
        <w:rPr>
          <w:rFonts w:hint="default"/>
        </w:rPr>
        <w:t>26. Website có thể xử lý lượng lớn người truy cập đồng thời không?</w:t>
      </w:r>
    </w:p>
    <w:p w14:paraId="251EEFE6">
      <w:pPr>
        <w:rPr>
          <w:rFonts w:hint="default"/>
        </w:rPr>
      </w:pPr>
      <w:r>
        <w:rPr>
          <w:rFonts w:hint="default"/>
        </w:rPr>
        <w:t>27. Bạn có cung cấp dịch vụ hỗ trợ trực tuyến sau khi hoàn thành không?</w:t>
      </w:r>
    </w:p>
    <w:p w14:paraId="5A8B1095">
      <w:pPr>
        <w:rPr>
          <w:rFonts w:hint="default"/>
        </w:rPr>
      </w:pPr>
      <w:r>
        <w:rPr>
          <w:rFonts w:hint="default"/>
        </w:rPr>
        <w:t>28. Website sẽ được thử nghiệm và kiểm tra như thế nào trước khi ra mắt?</w:t>
      </w:r>
    </w:p>
    <w:p w14:paraId="45EBCE9A">
      <w:pPr>
        <w:rPr>
          <w:rFonts w:hint="default"/>
        </w:rPr>
      </w:pPr>
      <w:r>
        <w:rPr>
          <w:rFonts w:hint="default"/>
        </w:rPr>
        <w:t>29. Bạn có thể tùy chỉnh giao diện theo yêu cầu cụ thể của tôi không?</w:t>
      </w:r>
    </w:p>
    <w:p w14:paraId="0EDF8DAC">
      <w:pPr>
        <w:rPr>
          <w:rFonts w:hint="default"/>
        </w:rPr>
      </w:pPr>
      <w:r>
        <w:rPr>
          <w:rFonts w:hint="default"/>
        </w:rPr>
        <w:t>30. Có giới hạn nào về dung lượng lưu trữ không?</w:t>
      </w:r>
    </w:p>
    <w:p w14:paraId="030E90FF">
      <w:pPr>
        <w:rPr>
          <w:rFonts w:hint="default"/>
        </w:rPr>
      </w:pPr>
      <w:r>
        <w:rPr>
          <w:rFonts w:hint="default"/>
        </w:rPr>
        <w:t>31. Bạn có hỗ trợ tôi trong việc tích hợp thanh toán quốc tế không?</w:t>
      </w:r>
    </w:p>
    <w:p w14:paraId="0A6F00A0">
      <w:pPr>
        <w:rPr>
          <w:rFonts w:hint="default"/>
        </w:rPr>
      </w:pPr>
      <w:r>
        <w:rPr>
          <w:rFonts w:hint="default"/>
        </w:rPr>
        <w:t>32. Website sẽ có giao diện thân thiện với người dùng không?</w:t>
      </w:r>
    </w:p>
    <w:p w14:paraId="14B36D14">
      <w:pPr>
        <w:rPr>
          <w:rFonts w:hint="default"/>
        </w:rPr>
      </w:pPr>
      <w:r>
        <w:rPr>
          <w:rFonts w:hint="default"/>
        </w:rPr>
        <w:t>33. Bạn có cung cấp dịch vụ quảng cáo và tiếp thị không?</w:t>
      </w:r>
    </w:p>
    <w:p w14:paraId="4BF44C75">
      <w:pPr>
        <w:rPr>
          <w:rFonts w:hint="default"/>
        </w:rPr>
      </w:pPr>
      <w:r>
        <w:rPr>
          <w:rFonts w:hint="default"/>
        </w:rPr>
        <w:t>34. Có thể tích hợp chatbot hỗ trợ khách hàng không?</w:t>
      </w:r>
    </w:p>
    <w:p w14:paraId="25F57BD0">
      <w:pPr>
        <w:rPr>
          <w:rFonts w:hint="default"/>
        </w:rPr>
      </w:pPr>
      <w:r>
        <w:rPr>
          <w:rFonts w:hint="default"/>
        </w:rPr>
        <w:t>35. Bạn có cung cấp dịch vụ hỗ trợ khắc phục sự cố không?</w:t>
      </w:r>
    </w:p>
    <w:p w14:paraId="48834AF5">
      <w:pPr>
        <w:rPr>
          <w:rFonts w:hint="default"/>
        </w:rPr>
      </w:pPr>
      <w:r>
        <w:rPr>
          <w:rFonts w:hint="default"/>
        </w:rPr>
        <w:t>36. Website sẽ được cập nhật như thế nào để luôn phù hợp với xu hướng mới?</w:t>
      </w:r>
    </w:p>
    <w:p w14:paraId="330A33A1">
      <w:pPr>
        <w:rPr>
          <w:rFonts w:hint="default"/>
        </w:rPr>
      </w:pPr>
      <w:r>
        <w:rPr>
          <w:rFonts w:hint="default"/>
        </w:rPr>
        <w:t>37. Có giới hạn nào về số lượng trang con không?</w:t>
      </w:r>
    </w:p>
    <w:p w14:paraId="2A0B13B3">
      <w:pPr>
        <w:rPr>
          <w:rFonts w:hint="default"/>
        </w:rPr>
      </w:pPr>
      <w:r>
        <w:rPr>
          <w:rFonts w:hint="default"/>
        </w:rPr>
        <w:t>38. Bạn có cung cấp dịch vụ tư vấn chiến lược kinh doanh trực tuyến không?</w:t>
      </w:r>
    </w:p>
    <w:p w14:paraId="3C30171A">
      <w:pPr>
        <w:rPr>
          <w:rFonts w:hint="default"/>
        </w:rPr>
      </w:pPr>
      <w:r>
        <w:rPr>
          <w:rFonts w:hint="default"/>
        </w:rPr>
        <w:t>39. Website có thể tích hợp với các nền tảng quản lý kho hàng không?</w:t>
      </w:r>
    </w:p>
    <w:p w14:paraId="222B48C5">
      <w:pPr>
        <w:rPr>
          <w:rFonts w:hint="default"/>
        </w:rPr>
      </w:pPr>
      <w:r>
        <w:rPr>
          <w:rFonts w:hint="default"/>
        </w:rPr>
        <w:t>40. Bạn có thể hỗ trợ tôi trong việc tạo chương trình khuyến mãi không?</w:t>
      </w:r>
    </w:p>
    <w:p w14:paraId="544F0952">
      <w:pPr>
        <w:rPr>
          <w:rFonts w:hint="default"/>
        </w:rPr>
      </w:pPr>
      <w:r>
        <w:rPr>
          <w:rFonts w:hint="default"/>
        </w:rPr>
        <w:t>41. Website có thể tích hợp chức năng đăng ký nhận bản tin không?</w:t>
      </w:r>
    </w:p>
    <w:p w14:paraId="54B5EEAC">
      <w:pPr>
        <w:rPr>
          <w:rFonts w:hint="default"/>
        </w:rPr>
      </w:pPr>
      <w:r>
        <w:rPr>
          <w:rFonts w:hint="default"/>
        </w:rPr>
        <w:t>42. Bạn có thể tùy chỉnh chức năng tìm kiếm theo yêu cầu của tôi không?</w:t>
      </w:r>
    </w:p>
    <w:p w14:paraId="266D4C72">
      <w:pPr>
        <w:rPr>
          <w:rFonts w:hint="default"/>
        </w:rPr>
      </w:pPr>
      <w:r>
        <w:rPr>
          <w:rFonts w:hint="default"/>
        </w:rPr>
        <w:t>43. Có thể tích hợp hệ thống đánh giá và nhận xét của khách hàng không?</w:t>
      </w:r>
    </w:p>
    <w:p w14:paraId="7B29454B">
      <w:pPr>
        <w:rPr>
          <w:rFonts w:hint="default"/>
        </w:rPr>
      </w:pPr>
      <w:r>
        <w:rPr>
          <w:rFonts w:hint="default"/>
        </w:rPr>
        <w:t>44. Bạn có hỗ trợ tôi trong việc xử lý đơn hàng không?</w:t>
      </w:r>
    </w:p>
    <w:p w14:paraId="346CDD7B">
      <w:pPr>
        <w:rPr>
          <w:rFonts w:hint="default"/>
        </w:rPr>
      </w:pPr>
      <w:r>
        <w:rPr>
          <w:rFonts w:hint="default"/>
        </w:rPr>
        <w:t>45. Website có thể tích hợp các phương thức vận chuyển khác nhau không?</w:t>
      </w:r>
    </w:p>
    <w:p w14:paraId="206B891A">
      <w:pPr>
        <w:rPr>
          <w:rFonts w:hint="default"/>
        </w:rPr>
      </w:pPr>
      <w:r>
        <w:rPr>
          <w:rFonts w:hint="default"/>
        </w:rPr>
        <w:t>46. Bạn có thể cung cấp báo cáo định kỳ về hiệu suất website không?</w:t>
      </w:r>
    </w:p>
    <w:p w14:paraId="2F5A41E8">
      <w:pPr>
        <w:rPr>
          <w:rFonts w:hint="default"/>
        </w:rPr>
      </w:pPr>
      <w:r>
        <w:rPr>
          <w:rFonts w:hint="default"/>
        </w:rPr>
        <w:t>47. Có giới hạn nào về số lượng tài khoản người dùng không?</w:t>
      </w:r>
    </w:p>
    <w:p w14:paraId="3CEACFD5">
      <w:pPr>
        <w:rPr>
          <w:rFonts w:hint="default"/>
        </w:rPr>
      </w:pPr>
      <w:r>
        <w:rPr>
          <w:rFonts w:hint="default"/>
        </w:rPr>
        <w:t>48. Website sẽ được bảo mật như thế nào để bảo vệ thông tin khách hàng?</w:t>
      </w:r>
    </w:p>
    <w:p w14:paraId="155A6298">
      <w:pPr>
        <w:rPr>
          <w:rFonts w:hint="default"/>
        </w:rPr>
      </w:pPr>
      <w:r>
        <w:rPr>
          <w:rFonts w:hint="default"/>
        </w:rPr>
        <w:t>49. Bạn có cung cấp dịch vụ lưu trữ đám mây không?</w:t>
      </w:r>
    </w:p>
    <w:p w14:paraId="126D709E">
      <w:r>
        <w:rPr>
          <w:rFonts w:hint="default"/>
        </w:rPr>
        <w:t>50. Website sẽ được bảo trì và nâng cấp như thế nào trong tương lai?</w:t>
      </w:r>
      <w:bookmarkStart w:id="0" w:name="_GoBack"/>
      <w:bookmarkEnd w:id="0"/>
    </w:p>
    <w:p w14:paraId="5B6661A7"/>
    <w:p w14:paraId="58DA0E24"/>
    <w:p w14:paraId="02E422E4"/>
    <w:p w14:paraId="0D62C5C9"/>
    <w:p w14:paraId="3FE6E0EA"/>
    <w:p w14:paraId="2883796C"/>
    <w:p w14:paraId="1BF226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327E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DC1741"/>
    <w:rsid w:val="131274CE"/>
    <w:rsid w:val="153A1815"/>
    <w:rsid w:val="18B9789B"/>
    <w:rsid w:val="1EEC32CA"/>
    <w:rsid w:val="293E4722"/>
    <w:rsid w:val="3CF93A39"/>
    <w:rsid w:val="4DA327EF"/>
    <w:rsid w:val="5F5B5A9C"/>
    <w:rsid w:val="65684940"/>
    <w:rsid w:val="76F868AE"/>
    <w:rsid w:val="76FB4B95"/>
    <w:rsid w:val="7A255AB3"/>
    <w:rsid w:val="7A2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+Body" w:cs="Times New Roman"/>
      <w:kern w:val="2"/>
      <w:sz w:val="28"/>
      <w:szCs w:val="28"/>
      <w:lang w:val="vi-VN" w:eastAsia="en-US" w:bidi="hi-IN"/>
      <w14:ligatures w14:val="standardContextual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qFormat/>
    <w:uiPriority w:val="0"/>
    <w:pPr>
      <w:spacing w:after="120"/>
    </w:pPr>
  </w:style>
  <w:style w:type="paragraph" w:styleId="16">
    <w:name w:val="Body Text 2"/>
    <w:basedOn w:val="1"/>
    <w:autoRedefine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autoRedefine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2025-01-07T06:24:00Z</dcterms:created>
  <dc:creator>ADMIN</dc:creator>
  <cp:lastModifiedBy>Bùi Tiến Thành</cp:lastModifiedBy>
  <dcterms:modified xsi:type="dcterms:W3CDTF">2025-01-07T06:48:45Z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B1B8CE5920F94ACEA69268CFEB5318C9_11</vt:lpwstr>
  </property>
</Properties>
</file>